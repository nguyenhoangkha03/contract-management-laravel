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6D3D2" w14:textId="419E74FB" w:rsidR="005E7EDC" w:rsidRPr="005E7EDC" w:rsidRDefault="007B76D3" w:rsidP="005E7EDC">
      <w:pPr>
        <w:pStyle w:val="Heading1"/>
      </w:pPr>
      <w:r>
        <w:t>${contract_type_id}</w:t>
      </w:r>
    </w:p>
    <w:p w14:paraId="3541B7AB" w14:textId="2928C3B8" w:rsidR="0004426E" w:rsidRDefault="00000000">
      <w:r>
        <w:t xml:space="preserve">Mã hợp đồng: </w:t>
      </w:r>
      <w:r w:rsidR="00077786">
        <w:t>$</w:t>
      </w:r>
      <w:r>
        <w:t>{contract_number}</w:t>
      </w:r>
    </w:p>
    <w:p w14:paraId="352FFDCD" w14:textId="268D78B8" w:rsidR="0004426E" w:rsidRDefault="005E7EDC">
      <w:r>
        <w:t xml:space="preserve">Khách hàng: </w:t>
      </w:r>
      <w:r w:rsidR="00077786">
        <w:t>$</w:t>
      </w:r>
      <w:r>
        <w:t>{client_id}</w:t>
      </w:r>
    </w:p>
    <w:p w14:paraId="0D2883C8" w14:textId="53D2A60A" w:rsidR="0004426E" w:rsidRDefault="00000000">
      <w:r>
        <w:t xml:space="preserve">Loại hợp đồng: </w:t>
      </w:r>
      <w:r w:rsidR="00077786">
        <w:t>$</w:t>
      </w:r>
      <w:r>
        <w:t>{contract_type_id}</w:t>
      </w:r>
    </w:p>
    <w:p w14:paraId="66544F1E" w14:textId="64D4ACAE" w:rsidR="0004426E" w:rsidRDefault="00000000">
      <w:r>
        <w:t xml:space="preserve">Ngày bắt đầu: </w:t>
      </w:r>
      <w:r w:rsidR="00077786">
        <w:t>$</w:t>
      </w:r>
      <w:r>
        <w:t>{start_date}</w:t>
      </w:r>
    </w:p>
    <w:p w14:paraId="4B6C2C55" w14:textId="179B926D" w:rsidR="0004426E" w:rsidRDefault="00000000">
      <w:r>
        <w:t xml:space="preserve">Ngày kết thúc: </w:t>
      </w:r>
      <w:r w:rsidR="00077786">
        <w:t>$</w:t>
      </w:r>
      <w:r>
        <w:t>{end_date}</w:t>
      </w:r>
    </w:p>
    <w:p w14:paraId="0FED8B14" w14:textId="65665DA9" w:rsidR="0004426E" w:rsidRDefault="00000000">
      <w:r>
        <w:t xml:space="preserve">Tổng giá trị hợp đồng: </w:t>
      </w:r>
      <w:r w:rsidR="00077786">
        <w:t>$</w:t>
      </w:r>
      <w:r>
        <w:t xml:space="preserve">{total_value} </w:t>
      </w:r>
    </w:p>
    <w:p w14:paraId="26FD3BB5" w14:textId="2A7ED44E" w:rsidR="0004426E" w:rsidRDefault="00000000">
      <w:r>
        <w:t>Trạng thái:</w:t>
      </w:r>
      <w:r w:rsidR="00077786" w:rsidRPr="00077786">
        <w:t xml:space="preserve"> </w:t>
      </w:r>
      <w:r w:rsidR="00077786">
        <w:t xml:space="preserve"> $</w:t>
      </w:r>
      <w:r>
        <w:t>{status}</w:t>
      </w:r>
    </w:p>
    <w:p w14:paraId="5BE8667E" w14:textId="5EA36B7B" w:rsidR="0004426E" w:rsidRDefault="00000000">
      <w:r>
        <w:t xml:space="preserve">Mô tả: </w:t>
      </w:r>
      <w:r w:rsidR="00077786">
        <w:t>$</w:t>
      </w:r>
      <w:r>
        <w:t>{description}</w:t>
      </w:r>
    </w:p>
    <w:p w14:paraId="7DB0E482" w14:textId="0D12C1FC" w:rsidR="0004426E" w:rsidRDefault="00000000">
      <w:r>
        <w:t xml:space="preserve">Ngày tạo: </w:t>
      </w:r>
      <w:r w:rsidR="00077786">
        <w:t>${</w:t>
      </w:r>
      <w:r>
        <w:t>created_at}</w:t>
      </w:r>
    </w:p>
    <w:p w14:paraId="063B4F48" w14:textId="23A89FF0" w:rsidR="0004426E" w:rsidRDefault="00000000">
      <w:r>
        <w:t xml:space="preserve">Ngày cập nhật: </w:t>
      </w:r>
      <w:r w:rsidR="00077786">
        <w:t>$</w:t>
      </w:r>
      <w:r>
        <w:t>{updated_at}</w:t>
      </w:r>
    </w:p>
    <w:sectPr w:rsidR="000442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191261">
    <w:abstractNumId w:val="8"/>
  </w:num>
  <w:num w:numId="2" w16cid:durableId="1514372473">
    <w:abstractNumId w:val="6"/>
  </w:num>
  <w:num w:numId="3" w16cid:durableId="904877595">
    <w:abstractNumId w:val="5"/>
  </w:num>
  <w:num w:numId="4" w16cid:durableId="1343237048">
    <w:abstractNumId w:val="4"/>
  </w:num>
  <w:num w:numId="5" w16cid:durableId="1453203749">
    <w:abstractNumId w:val="7"/>
  </w:num>
  <w:num w:numId="6" w16cid:durableId="27225164">
    <w:abstractNumId w:val="3"/>
  </w:num>
  <w:num w:numId="7" w16cid:durableId="1595743238">
    <w:abstractNumId w:val="2"/>
  </w:num>
  <w:num w:numId="8" w16cid:durableId="543980719">
    <w:abstractNumId w:val="1"/>
  </w:num>
  <w:num w:numId="9" w16cid:durableId="119696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26E"/>
    <w:rsid w:val="0006063C"/>
    <w:rsid w:val="00077786"/>
    <w:rsid w:val="0015074B"/>
    <w:rsid w:val="0029639D"/>
    <w:rsid w:val="00326F90"/>
    <w:rsid w:val="004176C5"/>
    <w:rsid w:val="005E7EDC"/>
    <w:rsid w:val="007B76D3"/>
    <w:rsid w:val="008C3F30"/>
    <w:rsid w:val="00903416"/>
    <w:rsid w:val="00AA1D8D"/>
    <w:rsid w:val="00B47730"/>
    <w:rsid w:val="00CB0664"/>
    <w:rsid w:val="00F321A9"/>
    <w:rsid w:val="00F765B0"/>
    <w:rsid w:val="00F914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B823C"/>
  <w14:defaultImageDpi w14:val="300"/>
  <w15:docId w15:val="{A98FF0BA-C544-4DE0-9C69-B0C3951E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Hoang Kha</cp:lastModifiedBy>
  <cp:revision>7</cp:revision>
  <dcterms:created xsi:type="dcterms:W3CDTF">2013-12-23T23:15:00Z</dcterms:created>
  <dcterms:modified xsi:type="dcterms:W3CDTF">2025-03-29T04:28:00Z</dcterms:modified>
  <cp:category/>
</cp:coreProperties>
</file>